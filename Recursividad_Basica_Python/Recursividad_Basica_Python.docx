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45BC9" w14:textId="352993D3" w:rsidR="00AB21E1" w:rsidRPr="006B5417" w:rsidRDefault="00206285" w:rsidP="006B5417">
      <w:pPr>
        <w:jc w:val="center"/>
        <w:rPr>
          <w:b/>
          <w:bCs/>
          <w:lang w:val="es-GT"/>
        </w:rPr>
      </w:pPr>
      <w:r>
        <w:rPr>
          <w:b/>
          <w:bCs/>
          <w:lang w:val="es-GT"/>
        </w:rPr>
        <w:t>F</w:t>
      </w:r>
      <w:r w:rsidR="006B5417" w:rsidRPr="006B5417">
        <w:rPr>
          <w:b/>
          <w:bCs/>
          <w:lang w:val="es-GT"/>
        </w:rPr>
        <w:t>unciones y procedi</w:t>
      </w:r>
      <w:r w:rsidR="006B5417" w:rsidRPr="00E9267F">
        <w:rPr>
          <w:b/>
          <w:bCs/>
          <w:lang w:val="es-GT"/>
        </w:rPr>
        <w:t xml:space="preserve">mientos </w:t>
      </w:r>
      <w:r w:rsidR="00000000" w:rsidRPr="006B5417">
        <w:rPr>
          <w:b/>
          <w:bCs/>
          <w:lang w:val="es-GT"/>
        </w:rPr>
        <w:t>Recursividad Básica</w:t>
      </w:r>
    </w:p>
    <w:p w14:paraId="0E89A818" w14:textId="3F352783" w:rsidR="006B5417" w:rsidRPr="006B5417" w:rsidRDefault="00000000">
      <w:pPr>
        <w:rPr>
          <w:lang w:val="es-GT"/>
        </w:rPr>
      </w:pPr>
      <w:r w:rsidRPr="006B5417">
        <w:rPr>
          <w:lang w:val="es-GT"/>
        </w:rPr>
        <w:br/>
        <w:t>Objetivo: Comprender y aplicar la recursividad a problemas sencillos mediante funciones que se llaman a sí mismas.</w:t>
      </w:r>
      <w:r w:rsidRPr="006B5417">
        <w:rPr>
          <w:lang w:val="es-GT"/>
        </w:rPr>
        <w:br/>
      </w:r>
      <w:r w:rsidR="006B5417" w:rsidRPr="006B5417">
        <w:rPr>
          <w:b/>
          <w:bCs/>
          <w:lang w:val="es-GT"/>
        </w:rPr>
        <w:t>Instrucciones:</w:t>
      </w:r>
      <w:r w:rsidR="006B5417" w:rsidRPr="006B5417">
        <w:rPr>
          <w:lang w:val="es-GT"/>
        </w:rPr>
        <w:t xml:space="preserve"> Clasifica cada caso como “función” (devuelve un valor) o “procedimiento” (solo ejecuta una acción).</w:t>
      </w:r>
      <w:r w:rsidR="005833C8">
        <w:rPr>
          <w:lang w:val="es-GT"/>
        </w:rPr>
        <w:t xml:space="preserve"> Realiza la función o procedimiento en Python.</w:t>
      </w: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3637"/>
        <w:gridCol w:w="2952"/>
      </w:tblGrid>
      <w:tr w:rsidR="006B5417" w:rsidRPr="006B5417" w14:paraId="7ABA7E52" w14:textId="77777777" w:rsidTr="00F13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086C95" w14:textId="77777777" w:rsidR="006B5417" w:rsidRPr="006B5417" w:rsidRDefault="006B5417" w:rsidP="006B5417">
            <w:pPr>
              <w:spacing w:after="200" w:line="276" w:lineRule="auto"/>
              <w:rPr>
                <w:lang w:val="es-GT"/>
              </w:rPr>
            </w:pPr>
            <w:r w:rsidRPr="006B5417">
              <w:rPr>
                <w:lang w:val="es-GT"/>
              </w:rPr>
              <w:t>Descripción</w:t>
            </w:r>
          </w:p>
        </w:tc>
        <w:tc>
          <w:tcPr>
            <w:tcW w:w="0" w:type="auto"/>
            <w:hideMark/>
          </w:tcPr>
          <w:p w14:paraId="773A73B5" w14:textId="77777777" w:rsidR="006B5417" w:rsidRPr="006B5417" w:rsidRDefault="006B5417" w:rsidP="006B5417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6B5417">
              <w:rPr>
                <w:lang w:val="es-GT"/>
              </w:rPr>
              <w:t>¿Función o procedimiento?</w:t>
            </w:r>
          </w:p>
        </w:tc>
      </w:tr>
      <w:tr w:rsidR="006B5417" w:rsidRPr="00206285" w14:paraId="44098FD2" w14:textId="77777777" w:rsidTr="00F13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8D1190" w14:textId="77777777" w:rsidR="006B5417" w:rsidRPr="006B5417" w:rsidRDefault="006B5417" w:rsidP="006B5417">
            <w:pPr>
              <w:spacing w:after="200" w:line="276" w:lineRule="auto"/>
              <w:rPr>
                <w:lang w:val="es-GT"/>
              </w:rPr>
            </w:pPr>
            <w:r w:rsidRPr="006B5417">
              <w:rPr>
                <w:lang w:val="es-GT"/>
              </w:rPr>
              <w:t>Mostrar un saludo por pantalla</w:t>
            </w:r>
          </w:p>
        </w:tc>
        <w:tc>
          <w:tcPr>
            <w:tcW w:w="0" w:type="auto"/>
            <w:hideMark/>
          </w:tcPr>
          <w:p w14:paraId="41E7B23B" w14:textId="1C05D551" w:rsidR="006B5417" w:rsidRPr="006B5417" w:rsidRDefault="006B5417" w:rsidP="006B5417">
            <w:pPr>
              <w:tabs>
                <w:tab w:val="center" w:pos="1368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6B5417" w:rsidRPr="00206285" w14:paraId="11075ED5" w14:textId="77777777" w:rsidTr="00F13B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F39E4" w14:textId="77777777" w:rsidR="006B5417" w:rsidRPr="006B5417" w:rsidRDefault="006B5417" w:rsidP="006B5417">
            <w:pPr>
              <w:spacing w:after="200" w:line="276" w:lineRule="auto"/>
              <w:rPr>
                <w:lang w:val="es-GT"/>
              </w:rPr>
            </w:pPr>
            <w:r w:rsidRPr="006B5417">
              <w:rPr>
                <w:lang w:val="es-GT"/>
              </w:rPr>
              <w:t>Calcular el doble de un número</w:t>
            </w:r>
          </w:p>
        </w:tc>
        <w:tc>
          <w:tcPr>
            <w:tcW w:w="0" w:type="auto"/>
            <w:hideMark/>
          </w:tcPr>
          <w:p w14:paraId="37BCA80F" w14:textId="5CA95676" w:rsidR="006B5417" w:rsidRPr="006B5417" w:rsidRDefault="006B5417" w:rsidP="006B5417">
            <w:pPr>
              <w:tabs>
                <w:tab w:val="left" w:pos="803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6B5417" w:rsidRPr="00206285" w14:paraId="31E6B5A6" w14:textId="77777777" w:rsidTr="00F13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DD44A" w14:textId="77777777" w:rsidR="006B5417" w:rsidRPr="006B5417" w:rsidRDefault="006B5417" w:rsidP="006B5417">
            <w:pPr>
              <w:spacing w:after="200" w:line="276" w:lineRule="auto"/>
              <w:rPr>
                <w:lang w:val="es-GT"/>
              </w:rPr>
            </w:pPr>
            <w:r w:rsidRPr="006B5417">
              <w:rPr>
                <w:lang w:val="es-GT"/>
              </w:rPr>
              <w:t>Imprimir un menú con 3 opciones</w:t>
            </w:r>
          </w:p>
        </w:tc>
        <w:tc>
          <w:tcPr>
            <w:tcW w:w="0" w:type="auto"/>
            <w:hideMark/>
          </w:tcPr>
          <w:p w14:paraId="0D55FC98" w14:textId="1B03E408" w:rsidR="006B5417" w:rsidRPr="006B5417" w:rsidRDefault="006B5417" w:rsidP="006B5417">
            <w:pPr>
              <w:tabs>
                <w:tab w:val="center" w:pos="1368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6B5417" w:rsidRPr="00206285" w14:paraId="5BAE0E87" w14:textId="77777777" w:rsidTr="00F13B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D37080" w14:textId="77777777" w:rsidR="006B5417" w:rsidRPr="006B5417" w:rsidRDefault="006B5417" w:rsidP="006B5417">
            <w:pPr>
              <w:spacing w:after="200" w:line="276" w:lineRule="auto"/>
              <w:rPr>
                <w:lang w:val="es-GT"/>
              </w:rPr>
            </w:pPr>
            <w:r w:rsidRPr="006B5417">
              <w:rPr>
                <w:lang w:val="es-GT"/>
              </w:rPr>
              <w:t>Devolver la suma de dos números</w:t>
            </w:r>
          </w:p>
        </w:tc>
        <w:tc>
          <w:tcPr>
            <w:tcW w:w="0" w:type="auto"/>
            <w:hideMark/>
          </w:tcPr>
          <w:p w14:paraId="1C8FDE7B" w14:textId="77777777" w:rsidR="006B5417" w:rsidRPr="006B5417" w:rsidRDefault="006B5417" w:rsidP="006B541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</w:tbl>
    <w:p w14:paraId="6D68F958" w14:textId="31EC8B3C" w:rsidR="006B5417" w:rsidRPr="006B5417" w:rsidRDefault="00000000">
      <w:pPr>
        <w:rPr>
          <w:b/>
          <w:bCs/>
          <w:u w:val="single"/>
          <w:lang w:val="es-GT"/>
        </w:rPr>
      </w:pPr>
      <w:r w:rsidRPr="006B5417">
        <w:rPr>
          <w:lang w:val="es-GT"/>
        </w:rPr>
        <w:br/>
      </w:r>
      <w:r w:rsidR="006B5417" w:rsidRPr="006B5417">
        <w:rPr>
          <w:b/>
          <w:bCs/>
          <w:u w:val="single"/>
          <w:lang w:val="es-GT"/>
        </w:rPr>
        <w:t>Ejercicio 1:</w:t>
      </w:r>
    </w:p>
    <w:p w14:paraId="51933A6A" w14:textId="77777777" w:rsidR="006B5417" w:rsidRDefault="006B5417">
      <w:pPr>
        <w:rPr>
          <w:lang w:val="es-GT"/>
        </w:rPr>
      </w:pPr>
      <w:r w:rsidRPr="006B5417">
        <w:rPr>
          <w:lang w:val="es-GT"/>
        </w:rPr>
        <w:t>Crea un procedimiento</w:t>
      </w:r>
      <w:r>
        <w:rPr>
          <w:lang w:val="es-GT"/>
        </w:rPr>
        <w:t>:</w:t>
      </w:r>
      <w:r w:rsidRPr="006B5417">
        <w:rPr>
          <w:lang w:val="es-GT"/>
        </w:rPr>
        <w:t xml:space="preserve"> </w:t>
      </w:r>
      <w:proofErr w:type="spellStart"/>
      <w:r w:rsidRPr="006B5417">
        <w:rPr>
          <w:lang w:val="es-GT"/>
        </w:rPr>
        <w:t>es_par_o_impar</w:t>
      </w:r>
      <w:proofErr w:type="spellEnd"/>
      <w:r w:rsidRPr="006B5417">
        <w:rPr>
          <w:lang w:val="es-GT"/>
        </w:rPr>
        <w:t xml:space="preserve">(n) </w:t>
      </w:r>
    </w:p>
    <w:p w14:paraId="038D3DF9" w14:textId="3F162466" w:rsidR="006B5417" w:rsidRDefault="006B5417">
      <w:pPr>
        <w:rPr>
          <w:lang w:val="es-GT"/>
        </w:rPr>
      </w:pPr>
      <w:r>
        <w:rPr>
          <w:lang w:val="es-GT"/>
        </w:rPr>
        <w:t>Q</w:t>
      </w:r>
      <w:r w:rsidRPr="006B5417">
        <w:rPr>
          <w:lang w:val="es-GT"/>
        </w:rPr>
        <w:t xml:space="preserve">ue diga si un número es par o impar. Solo debe </w:t>
      </w:r>
      <w:r w:rsidRPr="006B5417">
        <w:rPr>
          <w:b/>
          <w:bCs/>
          <w:lang w:val="es-GT"/>
        </w:rPr>
        <w:t>mostrar el resultado en pantalla</w:t>
      </w:r>
      <w:r w:rsidRPr="006B5417">
        <w:rPr>
          <w:lang w:val="es-GT"/>
        </w:rPr>
        <w:t>, no devolverlo.</w:t>
      </w:r>
    </w:p>
    <w:p w14:paraId="449AE1F0" w14:textId="5CCBD37C" w:rsidR="006B5417" w:rsidRPr="006B5417" w:rsidRDefault="006B5417" w:rsidP="006B5417">
      <w:pPr>
        <w:rPr>
          <w:lang w:val="es-GT"/>
        </w:rPr>
      </w:pPr>
      <w:r w:rsidRPr="006B5417">
        <w:rPr>
          <w:b/>
          <w:bCs/>
          <w:u w:val="single"/>
          <w:lang w:val="es-GT"/>
        </w:rPr>
        <w:t>Ejercicio 2:</w:t>
      </w:r>
      <w:r w:rsidRPr="006B5417">
        <w:rPr>
          <w:lang w:val="es-GT"/>
        </w:rPr>
        <w:br/>
        <w:t xml:space="preserve">Crea una función </w:t>
      </w:r>
      <w:proofErr w:type="spellStart"/>
      <w:r w:rsidRPr="006B5417">
        <w:rPr>
          <w:lang w:val="es-GT"/>
        </w:rPr>
        <w:t>suma_lista</w:t>
      </w:r>
      <w:proofErr w:type="spellEnd"/>
      <w:r w:rsidRPr="006B5417">
        <w:rPr>
          <w:lang w:val="es-GT"/>
        </w:rPr>
        <w:t>(lista) que reciba una lista de números y devuelva la suma total.</w:t>
      </w:r>
    </w:p>
    <w:p w14:paraId="04DA9560" w14:textId="77777777" w:rsidR="006B5417" w:rsidRDefault="006B5417" w:rsidP="006B5417">
      <w:pPr>
        <w:rPr>
          <w:b/>
          <w:bCs/>
          <w:lang w:val="es-GT"/>
        </w:rPr>
      </w:pPr>
      <w:r w:rsidRPr="006B5417">
        <w:rPr>
          <w:b/>
          <w:bCs/>
          <w:lang w:val="es-GT"/>
        </w:rPr>
        <w:t>Ejemplo:</w:t>
      </w:r>
    </w:p>
    <w:p w14:paraId="54632D9B" w14:textId="77777777" w:rsidR="006B5417" w:rsidRPr="006B5417" w:rsidRDefault="006B5417" w:rsidP="006B5417">
      <w:pPr>
        <w:rPr>
          <w:lang w:val="es-GT"/>
        </w:rPr>
      </w:pPr>
      <w:proofErr w:type="spellStart"/>
      <w:r w:rsidRPr="006B5417">
        <w:rPr>
          <w:lang w:val="es-GT"/>
        </w:rPr>
        <w:t>suma_</w:t>
      </w:r>
      <w:proofErr w:type="gramStart"/>
      <w:r w:rsidRPr="006B5417">
        <w:rPr>
          <w:lang w:val="es-GT"/>
        </w:rPr>
        <w:t>lista</w:t>
      </w:r>
      <w:proofErr w:type="spellEnd"/>
      <w:r w:rsidRPr="006B5417">
        <w:rPr>
          <w:lang w:val="es-GT"/>
        </w:rPr>
        <w:t>(</w:t>
      </w:r>
      <w:proofErr w:type="gramEnd"/>
      <w:r w:rsidRPr="006B5417">
        <w:rPr>
          <w:lang w:val="es-GT"/>
        </w:rPr>
        <w:t>[1, 2, 3]) → 6</w:t>
      </w:r>
    </w:p>
    <w:p w14:paraId="456E3112" w14:textId="47A16B30" w:rsidR="006B5417" w:rsidRPr="006B5417" w:rsidRDefault="006B5417">
      <w:pPr>
        <w:rPr>
          <w:b/>
          <w:bCs/>
          <w:u w:val="single"/>
          <w:lang w:val="es-GT"/>
        </w:rPr>
      </w:pPr>
      <w:r w:rsidRPr="006B5417">
        <w:rPr>
          <w:b/>
          <w:bCs/>
          <w:u w:val="single"/>
          <w:lang w:val="es-GT"/>
        </w:rPr>
        <w:t>Ejercicio 3:</w:t>
      </w:r>
    </w:p>
    <w:p w14:paraId="29BD7777" w14:textId="0F0A11C3" w:rsidR="006B5417" w:rsidRDefault="00325F21">
      <w:pPr>
        <w:rPr>
          <w:lang w:val="es-GT"/>
        </w:rPr>
      </w:pPr>
      <w:r w:rsidRPr="00325F21">
        <w:rPr>
          <w:noProof/>
          <w:lang w:val="es-GT"/>
        </w:rPr>
        <w:drawing>
          <wp:anchor distT="0" distB="0" distL="114300" distR="114300" simplePos="0" relativeHeight="251628544" behindDoc="1" locked="0" layoutInCell="1" allowOverlap="1" wp14:anchorId="174DDC2A" wp14:editId="6C204582">
            <wp:simplePos x="0" y="0"/>
            <wp:positionH relativeFrom="column">
              <wp:posOffset>2385059</wp:posOffset>
            </wp:positionH>
            <wp:positionV relativeFrom="paragraph">
              <wp:posOffset>438785</wp:posOffset>
            </wp:positionV>
            <wp:extent cx="2949001" cy="1767840"/>
            <wp:effectExtent l="0" t="0" r="3810" b="3810"/>
            <wp:wrapNone/>
            <wp:docPr id="1768633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33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22" cy="177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417" w:rsidRPr="006B5417">
        <w:rPr>
          <w:lang w:val="es-GT"/>
        </w:rPr>
        <w:t xml:space="preserve">Cuenta regresiva: Crea una función recursiva </w:t>
      </w:r>
      <w:proofErr w:type="spellStart"/>
      <w:r w:rsidR="006B5417" w:rsidRPr="006B5417">
        <w:rPr>
          <w:lang w:val="es-GT"/>
        </w:rPr>
        <w:t>cuenta_regresiva</w:t>
      </w:r>
      <w:proofErr w:type="spellEnd"/>
      <w:r w:rsidR="006B5417" w:rsidRPr="006B5417">
        <w:rPr>
          <w:lang w:val="es-GT"/>
        </w:rPr>
        <w:t>(n) que imprima desde n hasta 0.</w:t>
      </w:r>
    </w:p>
    <w:p w14:paraId="23464177" w14:textId="6A2C1A96" w:rsidR="006B5417" w:rsidRDefault="006B5417">
      <w:pPr>
        <w:rPr>
          <w:lang w:val="es-GT"/>
        </w:rPr>
      </w:pPr>
      <w:r>
        <w:rPr>
          <w:lang w:val="es-GT"/>
        </w:rPr>
        <w:t>Ejemplo:</w:t>
      </w:r>
    </w:p>
    <w:p w14:paraId="523234DB" w14:textId="3544D6C3" w:rsidR="006B5417" w:rsidRPr="006B5417" w:rsidRDefault="006B5417" w:rsidP="006B5417">
      <w:pPr>
        <w:rPr>
          <w:lang w:val="es-GT"/>
        </w:rPr>
      </w:pPr>
      <w:proofErr w:type="spellStart"/>
      <w:r w:rsidRPr="006B5417">
        <w:rPr>
          <w:lang w:val="es-GT"/>
        </w:rPr>
        <w:t>cuenta_</w:t>
      </w:r>
      <w:proofErr w:type="gramStart"/>
      <w:r w:rsidRPr="006B5417">
        <w:rPr>
          <w:lang w:val="es-GT"/>
        </w:rPr>
        <w:t>regresiva</w:t>
      </w:r>
      <w:proofErr w:type="spellEnd"/>
      <w:r w:rsidRPr="006B5417">
        <w:rPr>
          <w:lang w:val="es-GT"/>
        </w:rPr>
        <w:t>(</w:t>
      </w:r>
      <w:proofErr w:type="gramEnd"/>
      <w:r w:rsidRPr="006B5417">
        <w:rPr>
          <w:lang w:val="es-GT"/>
        </w:rPr>
        <w:t>3)</w:t>
      </w:r>
    </w:p>
    <w:p w14:paraId="6B229491" w14:textId="77777777" w:rsidR="006B5417" w:rsidRPr="006B5417" w:rsidRDefault="006B5417" w:rsidP="006B5417">
      <w:pPr>
        <w:spacing w:after="0"/>
        <w:rPr>
          <w:lang w:val="es-GT"/>
        </w:rPr>
      </w:pPr>
      <w:r w:rsidRPr="006B5417">
        <w:rPr>
          <w:rFonts w:hint="eastAsia"/>
          <w:lang w:val="es-GT"/>
        </w:rPr>
        <w:t>→</w:t>
      </w:r>
      <w:r w:rsidRPr="006B5417">
        <w:rPr>
          <w:rFonts w:hint="eastAsia"/>
          <w:lang w:val="es-GT"/>
        </w:rPr>
        <w:t xml:space="preserve"> 3</w:t>
      </w:r>
    </w:p>
    <w:p w14:paraId="28AA64CE" w14:textId="186252AA" w:rsidR="006B5417" w:rsidRPr="006B5417" w:rsidRDefault="006B5417" w:rsidP="006B5417">
      <w:pPr>
        <w:spacing w:after="0"/>
        <w:rPr>
          <w:lang w:val="es-GT"/>
        </w:rPr>
      </w:pPr>
      <w:r w:rsidRPr="006B5417">
        <w:rPr>
          <w:rFonts w:hint="eastAsia"/>
          <w:lang w:val="es-GT"/>
        </w:rPr>
        <w:t>→</w:t>
      </w:r>
      <w:r w:rsidRPr="006B5417">
        <w:rPr>
          <w:rFonts w:hint="eastAsia"/>
          <w:lang w:val="es-GT"/>
        </w:rPr>
        <w:t xml:space="preserve"> 2</w:t>
      </w:r>
    </w:p>
    <w:p w14:paraId="2BE9FC7E" w14:textId="08707F9F" w:rsidR="006B5417" w:rsidRPr="006B5417" w:rsidRDefault="006B5417" w:rsidP="006B5417">
      <w:pPr>
        <w:spacing w:after="0"/>
        <w:rPr>
          <w:lang w:val="es-GT"/>
        </w:rPr>
      </w:pPr>
      <w:r w:rsidRPr="006B5417">
        <w:rPr>
          <w:rFonts w:hint="eastAsia"/>
          <w:lang w:val="es-GT"/>
        </w:rPr>
        <w:t>→</w:t>
      </w:r>
      <w:r w:rsidRPr="006B5417">
        <w:rPr>
          <w:rFonts w:hint="eastAsia"/>
          <w:lang w:val="es-GT"/>
        </w:rPr>
        <w:t xml:space="preserve"> 1</w:t>
      </w:r>
    </w:p>
    <w:p w14:paraId="4A883674" w14:textId="654D93CC" w:rsidR="006B5417" w:rsidRPr="006B5417" w:rsidRDefault="006B5417" w:rsidP="006B5417">
      <w:pPr>
        <w:spacing w:after="0"/>
        <w:rPr>
          <w:lang w:val="es-GT"/>
        </w:rPr>
      </w:pPr>
      <w:r w:rsidRPr="006B5417">
        <w:rPr>
          <w:rFonts w:hint="eastAsia"/>
          <w:lang w:val="es-GT"/>
        </w:rPr>
        <w:t>→</w:t>
      </w:r>
      <w:r w:rsidRPr="006B5417">
        <w:rPr>
          <w:rFonts w:hint="eastAsia"/>
          <w:lang w:val="es-GT"/>
        </w:rPr>
        <w:t xml:space="preserve"> 0</w:t>
      </w:r>
    </w:p>
    <w:p w14:paraId="343D3901" w14:textId="7B88015C" w:rsidR="006B5417" w:rsidRDefault="006B5417" w:rsidP="006B5417">
      <w:pPr>
        <w:spacing w:after="0"/>
        <w:rPr>
          <w:lang w:val="es-GT"/>
        </w:rPr>
      </w:pPr>
      <w:r w:rsidRPr="006B5417">
        <w:rPr>
          <w:rFonts w:hint="eastAsia"/>
          <w:lang w:val="es-GT"/>
        </w:rPr>
        <w:t>→</w:t>
      </w:r>
      <w:r w:rsidRPr="006B5417">
        <w:rPr>
          <w:rFonts w:hint="eastAsia"/>
          <w:lang w:val="es-GT"/>
        </w:rPr>
        <w:t xml:space="preserve"> </w:t>
      </w:r>
      <w:r w:rsidRPr="006B5417">
        <w:rPr>
          <w:rFonts w:hint="eastAsia"/>
          <w:lang w:val="es-GT"/>
        </w:rPr>
        <w:t>¡</w:t>
      </w:r>
      <w:r w:rsidRPr="006B5417">
        <w:rPr>
          <w:rFonts w:hint="eastAsia"/>
          <w:lang w:val="es-GT"/>
        </w:rPr>
        <w:t>Despegue!</w:t>
      </w:r>
    </w:p>
    <w:p w14:paraId="41976240" w14:textId="6FDF50ED" w:rsidR="006B5417" w:rsidRDefault="006B5417" w:rsidP="006B5417">
      <w:pPr>
        <w:spacing w:after="0"/>
        <w:rPr>
          <w:lang w:val="es-GT"/>
        </w:rPr>
      </w:pPr>
    </w:p>
    <w:p w14:paraId="6EC84B85" w14:textId="12634DBE" w:rsidR="00325F21" w:rsidRPr="00325F21" w:rsidRDefault="00325F21" w:rsidP="006B5417">
      <w:pPr>
        <w:spacing w:after="0"/>
        <w:rPr>
          <w:b/>
          <w:bCs/>
          <w:u w:val="single"/>
          <w:lang w:val="es-GT"/>
        </w:rPr>
      </w:pPr>
      <w:r w:rsidRPr="00325F21">
        <w:rPr>
          <w:b/>
          <w:bCs/>
          <w:u w:val="single"/>
          <w:lang w:val="es-GT"/>
        </w:rPr>
        <w:lastRenderedPageBreak/>
        <w:t>Ejercicio 4</w:t>
      </w:r>
    </w:p>
    <w:p w14:paraId="130271A2" w14:textId="7F22A2B1" w:rsidR="006B5417" w:rsidRDefault="00325F21" w:rsidP="006B5417">
      <w:pPr>
        <w:spacing w:after="0"/>
        <w:rPr>
          <w:lang w:val="es-GT"/>
        </w:rPr>
      </w:pPr>
      <w:r w:rsidRPr="00325F21">
        <w:rPr>
          <w:lang w:val="es-GT"/>
        </w:rPr>
        <w:t>Crear una función recursiva que imprima los números del 1 hasta n</w:t>
      </w:r>
    </w:p>
    <w:p w14:paraId="201A2A2C" w14:textId="160DE44D" w:rsidR="00325F21" w:rsidRPr="00325F21" w:rsidRDefault="00325F21" w:rsidP="00325F21">
      <w:pPr>
        <w:spacing w:after="0"/>
        <w:rPr>
          <w:lang w:val="es-GT"/>
        </w:rPr>
      </w:pPr>
      <w:r w:rsidRPr="00325F21">
        <w:rPr>
          <w:lang w:val="es-GT"/>
        </w:rPr>
        <w:t># Resultado esperado</w:t>
      </w:r>
      <w:r>
        <w:rPr>
          <w:lang w:val="es-GT"/>
        </w:rPr>
        <w:t xml:space="preserve">: </w:t>
      </w:r>
      <w:r w:rsidRPr="00325F21">
        <w:rPr>
          <w:lang w:val="es-GT"/>
        </w:rPr>
        <w:t xml:space="preserve"> </w:t>
      </w:r>
      <w:proofErr w:type="spellStart"/>
      <w:r w:rsidRPr="00325F21">
        <w:rPr>
          <w:lang w:val="es-GT"/>
        </w:rPr>
        <w:t>cuenta_</w:t>
      </w:r>
      <w:proofErr w:type="gramStart"/>
      <w:r w:rsidRPr="00325F21">
        <w:rPr>
          <w:lang w:val="es-GT"/>
        </w:rPr>
        <w:t>ascendente</w:t>
      </w:r>
      <w:proofErr w:type="spellEnd"/>
      <w:r w:rsidRPr="00325F21">
        <w:rPr>
          <w:lang w:val="es-GT"/>
        </w:rPr>
        <w:t>(</w:t>
      </w:r>
      <w:proofErr w:type="gramEnd"/>
      <w:r w:rsidRPr="00325F21">
        <w:rPr>
          <w:lang w:val="es-GT"/>
        </w:rPr>
        <w:t>4):</w:t>
      </w:r>
    </w:p>
    <w:p w14:paraId="26D092A2" w14:textId="23B558F6" w:rsidR="00325F21" w:rsidRPr="00325F21" w:rsidRDefault="00325F21" w:rsidP="00325F21">
      <w:pPr>
        <w:spacing w:after="0"/>
        <w:rPr>
          <w:lang w:val="es-GT"/>
        </w:rPr>
      </w:pPr>
      <w:r w:rsidRPr="00325F21">
        <w:rPr>
          <w:lang w:val="es-GT"/>
        </w:rPr>
        <w:t xml:space="preserve"> 1</w:t>
      </w:r>
    </w:p>
    <w:p w14:paraId="2A96109E" w14:textId="3D721534" w:rsidR="00325F21" w:rsidRPr="00325F21" w:rsidRDefault="00325F21" w:rsidP="00325F21">
      <w:pPr>
        <w:spacing w:after="0"/>
        <w:rPr>
          <w:lang w:val="es-GT"/>
        </w:rPr>
      </w:pPr>
      <w:r w:rsidRPr="00325F21">
        <w:rPr>
          <w:lang w:val="es-GT"/>
        </w:rPr>
        <w:t xml:space="preserve"> 2</w:t>
      </w:r>
    </w:p>
    <w:p w14:paraId="0EBDD587" w14:textId="77777777" w:rsidR="00325F21" w:rsidRDefault="00325F21" w:rsidP="00325F21">
      <w:pPr>
        <w:spacing w:after="0"/>
        <w:rPr>
          <w:lang w:val="es-GT"/>
        </w:rPr>
      </w:pPr>
      <w:r w:rsidRPr="00325F21">
        <w:rPr>
          <w:lang w:val="es-GT"/>
        </w:rPr>
        <w:t xml:space="preserve"> 3</w:t>
      </w:r>
    </w:p>
    <w:p w14:paraId="6034BFD9" w14:textId="3AF61CDB" w:rsidR="00325F21" w:rsidRDefault="00325F21" w:rsidP="00325F21">
      <w:pPr>
        <w:spacing w:after="0"/>
        <w:rPr>
          <w:lang w:val="es-GT"/>
        </w:rPr>
      </w:pPr>
      <w:r w:rsidRPr="00325F21">
        <w:rPr>
          <w:lang w:val="es-GT"/>
        </w:rPr>
        <w:t xml:space="preserve"> 4</w:t>
      </w:r>
    </w:p>
    <w:p w14:paraId="4B3C10D7" w14:textId="77777777" w:rsidR="00325F21" w:rsidRDefault="00325F21" w:rsidP="00325F21">
      <w:pPr>
        <w:spacing w:after="0"/>
        <w:rPr>
          <w:lang w:val="es-GT"/>
        </w:rPr>
      </w:pPr>
    </w:p>
    <w:p w14:paraId="1E2BE286" w14:textId="67B54D38" w:rsidR="00325F21" w:rsidRPr="00325F21" w:rsidRDefault="00325F21" w:rsidP="00325F21">
      <w:pPr>
        <w:spacing w:after="0"/>
        <w:rPr>
          <w:b/>
          <w:bCs/>
          <w:u w:val="single"/>
          <w:lang w:val="es-GT"/>
        </w:rPr>
      </w:pPr>
      <w:r w:rsidRPr="00325F21">
        <w:rPr>
          <w:b/>
          <w:bCs/>
          <w:u w:val="single"/>
          <w:lang w:val="es-GT"/>
        </w:rPr>
        <w:t>Ejercicio 5</w:t>
      </w:r>
    </w:p>
    <w:p w14:paraId="369C531B" w14:textId="77777777" w:rsidR="00325F21" w:rsidRPr="00325F21" w:rsidRDefault="00325F21" w:rsidP="00325F21">
      <w:pPr>
        <w:spacing w:after="0"/>
        <w:rPr>
          <w:lang w:val="es-GT"/>
        </w:rPr>
      </w:pPr>
      <w:r w:rsidRPr="00325F21">
        <w:rPr>
          <w:lang w:val="es-GT"/>
        </w:rPr>
        <w:t xml:space="preserve">Crear una función </w:t>
      </w:r>
      <w:proofErr w:type="spellStart"/>
      <w:r w:rsidRPr="00325F21">
        <w:rPr>
          <w:lang w:val="es-GT"/>
        </w:rPr>
        <w:t>suma_hasta</w:t>
      </w:r>
      <w:proofErr w:type="spellEnd"/>
      <w:r w:rsidRPr="00325F21">
        <w:rPr>
          <w:lang w:val="es-GT"/>
        </w:rPr>
        <w:t>(n) que devuelva la suma de 1 + 2 + ... + n</w:t>
      </w:r>
    </w:p>
    <w:p w14:paraId="262CF7BF" w14:textId="77777777" w:rsidR="00325F21" w:rsidRPr="00325F21" w:rsidRDefault="00325F21" w:rsidP="00325F21">
      <w:pPr>
        <w:spacing w:after="0"/>
        <w:rPr>
          <w:lang w:val="es-GT"/>
        </w:rPr>
      </w:pPr>
    </w:p>
    <w:p w14:paraId="26292910" w14:textId="5400D9E6" w:rsidR="00325F21" w:rsidRPr="00325F21" w:rsidRDefault="00325F21" w:rsidP="00325F21">
      <w:pPr>
        <w:spacing w:after="0"/>
        <w:rPr>
          <w:lang w:val="es-GT"/>
        </w:rPr>
      </w:pPr>
      <w:r w:rsidRPr="00325F21">
        <w:rPr>
          <w:lang w:val="es-GT"/>
        </w:rPr>
        <w:t>Ejemplo:</w:t>
      </w:r>
    </w:p>
    <w:p w14:paraId="05D249CC" w14:textId="7D73DF63" w:rsidR="00325F21" w:rsidRDefault="00325F21" w:rsidP="00325F21">
      <w:pPr>
        <w:spacing w:after="0"/>
        <w:rPr>
          <w:lang w:val="es-GT"/>
        </w:rPr>
      </w:pPr>
      <w:proofErr w:type="spellStart"/>
      <w:r w:rsidRPr="00325F21">
        <w:rPr>
          <w:rFonts w:hint="eastAsia"/>
          <w:lang w:val="es-GT"/>
        </w:rPr>
        <w:t>suma_</w:t>
      </w:r>
      <w:proofErr w:type="gramStart"/>
      <w:r w:rsidRPr="00325F21">
        <w:rPr>
          <w:rFonts w:hint="eastAsia"/>
          <w:lang w:val="es-GT"/>
        </w:rPr>
        <w:t>hasta</w:t>
      </w:r>
      <w:proofErr w:type="spellEnd"/>
      <w:r w:rsidRPr="00325F21">
        <w:rPr>
          <w:rFonts w:hint="eastAsia"/>
          <w:lang w:val="es-GT"/>
        </w:rPr>
        <w:t>(</w:t>
      </w:r>
      <w:proofErr w:type="gramEnd"/>
      <w:r w:rsidRPr="00325F21">
        <w:rPr>
          <w:rFonts w:hint="eastAsia"/>
          <w:lang w:val="es-GT"/>
        </w:rPr>
        <w:t xml:space="preserve">4) </w:t>
      </w:r>
      <w:r w:rsidRPr="00325F21">
        <w:rPr>
          <w:rFonts w:hint="eastAsia"/>
          <w:lang w:val="es-GT"/>
        </w:rPr>
        <w:t>→</w:t>
      </w:r>
      <w:r w:rsidRPr="00325F21">
        <w:rPr>
          <w:rFonts w:hint="eastAsia"/>
          <w:lang w:val="es-GT"/>
        </w:rPr>
        <w:t xml:space="preserve"> 10</w:t>
      </w:r>
    </w:p>
    <w:p w14:paraId="7FCB183C" w14:textId="77777777" w:rsidR="00325F21" w:rsidRDefault="00325F21" w:rsidP="00325F21">
      <w:pPr>
        <w:spacing w:after="0"/>
        <w:rPr>
          <w:lang w:val="es-GT"/>
        </w:rPr>
      </w:pPr>
    </w:p>
    <w:p w14:paraId="65763CB5" w14:textId="0784537C" w:rsidR="00325F21" w:rsidRPr="00325F21" w:rsidRDefault="00325F21" w:rsidP="00325F21">
      <w:pPr>
        <w:spacing w:after="0"/>
        <w:rPr>
          <w:b/>
          <w:bCs/>
          <w:u w:val="single"/>
          <w:lang w:val="es-GT"/>
        </w:rPr>
      </w:pPr>
      <w:r w:rsidRPr="00325F21">
        <w:rPr>
          <w:b/>
          <w:bCs/>
          <w:u w:val="single"/>
          <w:lang w:val="es-GT"/>
        </w:rPr>
        <w:t>Ejercicio 6</w:t>
      </w:r>
    </w:p>
    <w:p w14:paraId="0F431DB5" w14:textId="56DE442D" w:rsidR="00325F21" w:rsidRPr="00325F21" w:rsidRDefault="00325F21" w:rsidP="00325F21">
      <w:pPr>
        <w:spacing w:after="0"/>
        <w:rPr>
          <w:lang w:val="es-GT"/>
        </w:rPr>
      </w:pPr>
      <w:r w:rsidRPr="00325F21">
        <w:rPr>
          <w:lang w:val="es-GT"/>
        </w:rPr>
        <w:t>Crear una función factorial(n) recursiva</w:t>
      </w:r>
    </w:p>
    <w:p w14:paraId="1CD7678C" w14:textId="77777777" w:rsidR="00325F21" w:rsidRPr="00325F21" w:rsidRDefault="00325F21" w:rsidP="00325F21">
      <w:pPr>
        <w:spacing w:after="0"/>
        <w:rPr>
          <w:lang w:val="es-GT"/>
        </w:rPr>
      </w:pPr>
    </w:p>
    <w:p w14:paraId="0EAC2195" w14:textId="6DF5BB38" w:rsidR="00325F21" w:rsidRPr="00325F21" w:rsidRDefault="00325F21" w:rsidP="00325F21">
      <w:pPr>
        <w:spacing w:after="0"/>
        <w:rPr>
          <w:lang w:val="es-GT"/>
        </w:rPr>
      </w:pPr>
      <w:r w:rsidRPr="00325F21">
        <w:rPr>
          <w:lang w:val="es-GT"/>
        </w:rPr>
        <w:t>Ejemplo:</w:t>
      </w:r>
    </w:p>
    <w:p w14:paraId="622BAF81" w14:textId="680160A8" w:rsidR="00325F21" w:rsidRDefault="00325F21" w:rsidP="00325F21">
      <w:pPr>
        <w:spacing w:after="0"/>
        <w:rPr>
          <w:lang w:val="es-GT"/>
        </w:rPr>
      </w:pPr>
      <w:proofErr w:type="gramStart"/>
      <w:r w:rsidRPr="00325F21">
        <w:rPr>
          <w:rFonts w:hint="eastAsia"/>
          <w:lang w:val="es-GT"/>
        </w:rPr>
        <w:t>factorial(</w:t>
      </w:r>
      <w:proofErr w:type="gramEnd"/>
      <w:r w:rsidRPr="00325F21">
        <w:rPr>
          <w:rFonts w:hint="eastAsia"/>
          <w:lang w:val="es-GT"/>
        </w:rPr>
        <w:t xml:space="preserve">5) </w:t>
      </w:r>
      <w:r w:rsidRPr="00325F21">
        <w:rPr>
          <w:rFonts w:hint="eastAsia"/>
          <w:lang w:val="es-GT"/>
        </w:rPr>
        <w:t>→</w:t>
      </w:r>
      <w:r w:rsidRPr="00325F21">
        <w:rPr>
          <w:rFonts w:hint="eastAsia"/>
          <w:lang w:val="es-GT"/>
        </w:rPr>
        <w:t xml:space="preserve"> 120</w:t>
      </w:r>
    </w:p>
    <w:p w14:paraId="4E4F7ED0" w14:textId="77777777" w:rsidR="00325F21" w:rsidRDefault="00325F21" w:rsidP="00325F21">
      <w:pPr>
        <w:spacing w:after="0"/>
        <w:rPr>
          <w:lang w:val="es-GT"/>
        </w:rPr>
      </w:pPr>
    </w:p>
    <w:p w14:paraId="4AEC0D21" w14:textId="2AAA6446" w:rsidR="00325F21" w:rsidRPr="00325F21" w:rsidRDefault="00325F21" w:rsidP="00325F21">
      <w:pPr>
        <w:rPr>
          <w:b/>
          <w:bCs/>
          <w:u w:val="single"/>
        </w:rPr>
      </w:pPr>
      <w:proofErr w:type="spellStart"/>
      <w:r w:rsidRPr="00325F21">
        <w:rPr>
          <w:b/>
          <w:bCs/>
          <w:u w:val="single"/>
        </w:rPr>
        <w:t>Ejercicio</w:t>
      </w:r>
      <w:proofErr w:type="spellEnd"/>
      <w:r w:rsidRPr="00325F21">
        <w:rPr>
          <w:b/>
          <w:bCs/>
          <w:u w:val="single"/>
        </w:rPr>
        <w:t xml:space="preserve"> 7</w:t>
      </w:r>
    </w:p>
    <w:p w14:paraId="71D36E23" w14:textId="214ABAC6" w:rsidR="00AB21E1" w:rsidRPr="00325F21" w:rsidRDefault="00000000" w:rsidP="00325F21">
      <w:pPr>
        <w:rPr>
          <w:lang w:val="es-GT"/>
        </w:rPr>
      </w:pPr>
      <w:r w:rsidRPr="00325F21">
        <w:rPr>
          <w:lang w:val="es-GT"/>
        </w:rPr>
        <w:t xml:space="preserve">Mínimo en lista (sin </w:t>
      </w:r>
      <w:proofErr w:type="gramStart"/>
      <w:r w:rsidRPr="00325F21">
        <w:rPr>
          <w:lang w:val="es-GT"/>
        </w:rPr>
        <w:t>min(</w:t>
      </w:r>
      <w:proofErr w:type="gramEnd"/>
      <w:r w:rsidRPr="00325F21">
        <w:rPr>
          <w:lang w:val="es-GT"/>
        </w:rPr>
        <w:t>))</w:t>
      </w:r>
    </w:p>
    <w:p w14:paraId="573521F6" w14:textId="1141A0A1" w:rsidR="00AB21E1" w:rsidRDefault="00000000">
      <w:pPr>
        <w:rPr>
          <w:lang w:val="es-GT"/>
        </w:rPr>
      </w:pPr>
      <w:r w:rsidRPr="006B5417">
        <w:rPr>
          <w:lang w:val="es-GT"/>
        </w:rPr>
        <w:t xml:space="preserve">Crear una función recursiva </w:t>
      </w:r>
      <w:proofErr w:type="spellStart"/>
      <w:r w:rsidRPr="006B5417">
        <w:rPr>
          <w:lang w:val="es-GT"/>
        </w:rPr>
        <w:t>minimo</w:t>
      </w:r>
      <w:proofErr w:type="spellEnd"/>
      <w:r w:rsidRPr="006B5417">
        <w:rPr>
          <w:lang w:val="es-GT"/>
        </w:rPr>
        <w:t>(lista) que devuelva el valor más pequeño de una lista de números.</w:t>
      </w:r>
      <w:r w:rsidRPr="006B5417">
        <w:rPr>
          <w:lang w:val="es-GT"/>
        </w:rPr>
        <w:br/>
      </w:r>
      <w:r w:rsidRPr="006B5417">
        <w:rPr>
          <w:lang w:val="es-GT"/>
        </w:rPr>
        <w:br/>
      </w:r>
      <w:r w:rsidRPr="00325F21">
        <w:rPr>
          <w:lang w:val="es-GT"/>
        </w:rPr>
        <w:t>Ejemplo:</w:t>
      </w:r>
      <w:r w:rsidRPr="00325F21">
        <w:rPr>
          <w:lang w:val="es-GT"/>
        </w:rPr>
        <w:br/>
      </w:r>
      <w:proofErr w:type="spellStart"/>
      <w:proofErr w:type="gramStart"/>
      <w:r w:rsidRPr="00325F21">
        <w:rPr>
          <w:lang w:val="es-GT"/>
        </w:rPr>
        <w:t>minimo</w:t>
      </w:r>
      <w:proofErr w:type="spellEnd"/>
      <w:r w:rsidRPr="00325F21">
        <w:rPr>
          <w:lang w:val="es-GT"/>
        </w:rPr>
        <w:t>(</w:t>
      </w:r>
      <w:proofErr w:type="gramEnd"/>
      <w:r w:rsidRPr="00325F21">
        <w:rPr>
          <w:lang w:val="es-GT"/>
        </w:rPr>
        <w:t>[5, 3, 8, 1, 2]) → 1</w:t>
      </w:r>
    </w:p>
    <w:p w14:paraId="5070E68C" w14:textId="77777777" w:rsidR="00325F21" w:rsidRDefault="00325F21">
      <w:pPr>
        <w:rPr>
          <w:lang w:val="es-GT"/>
        </w:rPr>
      </w:pPr>
    </w:p>
    <w:p w14:paraId="1767E9B2" w14:textId="77777777" w:rsidR="00325F21" w:rsidRDefault="00325F21">
      <w:pPr>
        <w:rPr>
          <w:lang w:val="es-GT"/>
        </w:rPr>
      </w:pPr>
    </w:p>
    <w:p w14:paraId="3FEA5FDD" w14:textId="77777777" w:rsidR="00325F21" w:rsidRDefault="00325F21">
      <w:pPr>
        <w:rPr>
          <w:lang w:val="es-GT"/>
        </w:rPr>
      </w:pPr>
    </w:p>
    <w:p w14:paraId="430D15B8" w14:textId="77777777" w:rsidR="00C01E1A" w:rsidRDefault="00C01E1A">
      <w:pPr>
        <w:rPr>
          <w:lang w:val="es-GT"/>
        </w:rPr>
      </w:pPr>
    </w:p>
    <w:p w14:paraId="6FECF808" w14:textId="77777777" w:rsidR="00C01E1A" w:rsidRDefault="00C01E1A">
      <w:pPr>
        <w:rPr>
          <w:lang w:val="es-GT"/>
        </w:rPr>
      </w:pPr>
    </w:p>
    <w:p w14:paraId="63A248FE" w14:textId="77777777" w:rsidR="00C01E1A" w:rsidRDefault="00C01E1A">
      <w:pPr>
        <w:rPr>
          <w:lang w:val="es-GT"/>
        </w:rPr>
      </w:pPr>
    </w:p>
    <w:p w14:paraId="50C70733" w14:textId="77777777" w:rsidR="00C01E1A" w:rsidRDefault="00C01E1A">
      <w:pPr>
        <w:rPr>
          <w:lang w:val="es-GT"/>
        </w:rPr>
      </w:pPr>
    </w:p>
    <w:p w14:paraId="152B44BB" w14:textId="77777777" w:rsidR="00C01E1A" w:rsidRDefault="00C01E1A">
      <w:pPr>
        <w:rPr>
          <w:lang w:val="es-GT"/>
        </w:rPr>
      </w:pPr>
    </w:p>
    <w:p w14:paraId="547DF94B" w14:textId="77777777" w:rsidR="00C01E1A" w:rsidRDefault="00C01E1A">
      <w:pPr>
        <w:rPr>
          <w:lang w:val="es-GT"/>
        </w:rPr>
      </w:pPr>
    </w:p>
    <w:p w14:paraId="25FAAE07" w14:textId="77777777" w:rsidR="00C01E1A" w:rsidRDefault="00C01E1A">
      <w:pPr>
        <w:rPr>
          <w:lang w:val="es-GT"/>
        </w:rPr>
      </w:pPr>
    </w:p>
    <w:p w14:paraId="4DA945DA" w14:textId="77777777" w:rsidR="00C01E1A" w:rsidRDefault="00C01E1A">
      <w:pPr>
        <w:rPr>
          <w:lang w:val="es-GT"/>
        </w:rPr>
      </w:pPr>
      <w:r w:rsidRPr="00C01E1A">
        <w:rPr>
          <w:lang w:val="es-GT"/>
        </w:rPr>
        <w:t>Crear un juego interactivo en el que el programa "piense" en un número aleatorio y el jugador debe adivinarlo. El juego se resolverá recursivamente, llamando a una función cada vez que el jugador ingrese un número, hasta que adivine correctamente.</w:t>
      </w:r>
      <w:r>
        <w:rPr>
          <w:lang w:val="es-GT"/>
        </w:rPr>
        <w:t xml:space="preserve"> </w:t>
      </w:r>
    </w:p>
    <w:p w14:paraId="281C953B" w14:textId="4939DBDB" w:rsidR="00C01E1A" w:rsidRDefault="00C01E1A">
      <w:pPr>
        <w:rPr>
          <w:lang w:val="es-GT"/>
        </w:rPr>
      </w:pPr>
      <w:r w:rsidRPr="00C01E1A">
        <w:rPr>
          <w:lang w:val="es-GT"/>
        </w:rPr>
        <w:t xml:space="preserve">Número de intentos </w:t>
      </w:r>
      <w:r>
        <w:rPr>
          <w:lang w:val="es-GT"/>
        </w:rPr>
        <w:t>limitados</w:t>
      </w:r>
      <w:r w:rsidRPr="00C01E1A">
        <w:rPr>
          <w:lang w:val="es-GT"/>
        </w:rPr>
        <w:t xml:space="preserve">. </w:t>
      </w:r>
    </w:p>
    <w:p w14:paraId="31AC5A48" w14:textId="71E98EEA" w:rsidR="00C01E1A" w:rsidRDefault="00C01E1A">
      <w:pPr>
        <w:rPr>
          <w:lang w:val="es-GT"/>
        </w:rPr>
      </w:pPr>
      <w:r w:rsidRPr="00C01E1A">
        <w:rPr>
          <w:lang w:val="es-GT"/>
        </w:rPr>
        <w:t xml:space="preserve">Con la librería </w:t>
      </w:r>
      <w:r w:rsidRPr="00C01E1A">
        <w:rPr>
          <w:i/>
          <w:iCs/>
          <w:lang w:val="es-GT"/>
        </w:rPr>
        <w:t>time</w:t>
      </w:r>
      <w:r w:rsidRPr="00C01E1A">
        <w:rPr>
          <w:lang w:val="es-GT"/>
        </w:rPr>
        <w:t xml:space="preserve"> Mostrar cuánto tiempo tarda el jugador en adivinar el número.</w:t>
      </w:r>
    </w:p>
    <w:p w14:paraId="5D2E2158" w14:textId="7F2A892A" w:rsidR="00C01E1A" w:rsidRDefault="00C01E1A">
      <w:pPr>
        <w:rPr>
          <w:lang w:val="es-GT"/>
        </w:rPr>
      </w:pPr>
      <w:proofErr w:type="spellStart"/>
      <w:r w:rsidRPr="00C01E1A">
        <w:rPr>
          <w:lang w:val="es-GT"/>
        </w:rPr>
        <w:t>def</w:t>
      </w:r>
      <w:proofErr w:type="spellEnd"/>
      <w:r w:rsidRPr="00C01E1A">
        <w:rPr>
          <w:lang w:val="es-GT"/>
        </w:rPr>
        <w:t xml:space="preserve"> </w:t>
      </w:r>
      <w:proofErr w:type="spellStart"/>
      <w:r w:rsidRPr="00C01E1A">
        <w:rPr>
          <w:lang w:val="es-GT"/>
        </w:rPr>
        <w:t>adivina_el_</w:t>
      </w:r>
      <w:proofErr w:type="gramStart"/>
      <w:r w:rsidRPr="00C01E1A">
        <w:rPr>
          <w:lang w:val="es-GT"/>
        </w:rPr>
        <w:t>numero</w:t>
      </w:r>
      <w:proofErr w:type="spellEnd"/>
      <w:r w:rsidRPr="00C01E1A">
        <w:rPr>
          <w:lang w:val="es-GT"/>
        </w:rPr>
        <w:t>(</w:t>
      </w:r>
      <w:proofErr w:type="gramEnd"/>
      <w:r w:rsidRPr="00C01E1A">
        <w:rPr>
          <w:lang w:val="es-GT"/>
        </w:rPr>
        <w:t xml:space="preserve">numero, intentos, </w:t>
      </w:r>
      <w:proofErr w:type="spellStart"/>
      <w:r w:rsidRPr="00C01E1A">
        <w:rPr>
          <w:lang w:val="es-GT"/>
        </w:rPr>
        <w:t>tiempo_inicio</w:t>
      </w:r>
      <w:proofErr w:type="spellEnd"/>
      <w:r w:rsidRPr="00C01E1A">
        <w:rPr>
          <w:lang w:val="es-GT"/>
        </w:rPr>
        <w:t>):</w:t>
      </w:r>
    </w:p>
    <w:p w14:paraId="44BEF156" w14:textId="60C2B2B3" w:rsidR="00C01E1A" w:rsidRDefault="00C01E1A">
      <w:pPr>
        <w:rPr>
          <w:lang w:val="es-GT"/>
        </w:rPr>
      </w:pPr>
      <w:r>
        <w:rPr>
          <w:lang w:val="es-GT"/>
        </w:rPr>
        <w:tab/>
      </w:r>
      <w:proofErr w:type="spellStart"/>
      <w:r>
        <w:rPr>
          <w:lang w:val="es-GT"/>
        </w:rPr>
        <w:t>pass</w:t>
      </w:r>
      <w:proofErr w:type="spellEnd"/>
    </w:p>
    <w:p w14:paraId="1FD5505C" w14:textId="1544A2F5" w:rsidR="00C01E1A" w:rsidRPr="00C01E1A" w:rsidRDefault="00C01E1A" w:rsidP="00C01E1A">
      <w:pPr>
        <w:rPr>
          <w:lang w:val="es-GT"/>
        </w:rPr>
      </w:pPr>
      <w:proofErr w:type="spellStart"/>
      <w:r w:rsidRPr="00C01E1A">
        <w:rPr>
          <w:lang w:val="es-GT"/>
        </w:rPr>
        <w:t>numero_secreto</w:t>
      </w:r>
      <w:proofErr w:type="spellEnd"/>
      <w:r w:rsidRPr="00C01E1A">
        <w:rPr>
          <w:lang w:val="es-GT"/>
        </w:rPr>
        <w:t xml:space="preserve"> = </w:t>
      </w:r>
      <w:r>
        <w:rPr>
          <w:lang w:val="es-GT"/>
        </w:rPr>
        <w:t>80</w:t>
      </w:r>
    </w:p>
    <w:p w14:paraId="5578A2A0" w14:textId="77777777" w:rsidR="00C01E1A" w:rsidRPr="00C01E1A" w:rsidRDefault="00C01E1A" w:rsidP="00C01E1A">
      <w:pPr>
        <w:rPr>
          <w:lang w:val="es-GT"/>
        </w:rPr>
      </w:pPr>
    </w:p>
    <w:p w14:paraId="1003BFBA" w14:textId="77777777" w:rsidR="00C01E1A" w:rsidRPr="00C01E1A" w:rsidRDefault="00C01E1A" w:rsidP="00C01E1A">
      <w:pPr>
        <w:rPr>
          <w:lang w:val="es-GT"/>
        </w:rPr>
      </w:pPr>
      <w:r w:rsidRPr="00C01E1A">
        <w:rPr>
          <w:lang w:val="es-GT"/>
        </w:rPr>
        <w:t># Iniciar el juego con 5 intentos</w:t>
      </w:r>
    </w:p>
    <w:p w14:paraId="7ADEEFC0" w14:textId="77777777" w:rsidR="00C01E1A" w:rsidRPr="00C01E1A" w:rsidRDefault="00C01E1A" w:rsidP="00C01E1A">
      <w:pPr>
        <w:rPr>
          <w:lang w:val="es-GT"/>
        </w:rPr>
      </w:pPr>
      <w:proofErr w:type="spellStart"/>
      <w:proofErr w:type="gramStart"/>
      <w:r w:rsidRPr="00C01E1A">
        <w:rPr>
          <w:lang w:val="es-GT"/>
        </w:rPr>
        <w:t>print</w:t>
      </w:r>
      <w:proofErr w:type="spellEnd"/>
      <w:r w:rsidRPr="00C01E1A">
        <w:rPr>
          <w:lang w:val="es-GT"/>
        </w:rPr>
        <w:t>(</w:t>
      </w:r>
      <w:proofErr w:type="gramEnd"/>
      <w:r w:rsidRPr="00C01E1A">
        <w:rPr>
          <w:lang w:val="es-GT"/>
        </w:rPr>
        <w:t>"Bienvenido al juego de Adivina el Número.")</w:t>
      </w:r>
    </w:p>
    <w:p w14:paraId="55A086E5" w14:textId="77777777" w:rsidR="00C01E1A" w:rsidRPr="00C01E1A" w:rsidRDefault="00C01E1A" w:rsidP="00C01E1A">
      <w:pPr>
        <w:rPr>
          <w:lang w:val="es-GT"/>
        </w:rPr>
      </w:pPr>
      <w:proofErr w:type="spellStart"/>
      <w:proofErr w:type="gramStart"/>
      <w:r w:rsidRPr="00C01E1A">
        <w:rPr>
          <w:lang w:val="es-GT"/>
        </w:rPr>
        <w:t>print</w:t>
      </w:r>
      <w:proofErr w:type="spellEnd"/>
      <w:r w:rsidRPr="00C01E1A">
        <w:rPr>
          <w:lang w:val="es-GT"/>
        </w:rPr>
        <w:t>(</w:t>
      </w:r>
      <w:proofErr w:type="gramEnd"/>
      <w:r w:rsidRPr="00C01E1A">
        <w:rPr>
          <w:lang w:val="es-GT"/>
        </w:rPr>
        <w:t>"Elige un número entre 1 y 100.")</w:t>
      </w:r>
    </w:p>
    <w:p w14:paraId="0A63D9A2" w14:textId="77777777" w:rsidR="00C01E1A" w:rsidRPr="00C01E1A" w:rsidRDefault="00C01E1A" w:rsidP="00C01E1A">
      <w:pPr>
        <w:rPr>
          <w:lang w:val="es-GT"/>
        </w:rPr>
      </w:pPr>
      <w:proofErr w:type="spellStart"/>
      <w:proofErr w:type="gramStart"/>
      <w:r w:rsidRPr="00C01E1A">
        <w:rPr>
          <w:lang w:val="es-GT"/>
        </w:rPr>
        <w:t>print</w:t>
      </w:r>
      <w:proofErr w:type="spellEnd"/>
      <w:r w:rsidRPr="00C01E1A">
        <w:rPr>
          <w:lang w:val="es-GT"/>
        </w:rPr>
        <w:t>(</w:t>
      </w:r>
      <w:proofErr w:type="gramEnd"/>
      <w:r w:rsidRPr="00C01E1A">
        <w:rPr>
          <w:lang w:val="es-GT"/>
        </w:rPr>
        <w:t>"¡Buena suerte!")</w:t>
      </w:r>
    </w:p>
    <w:p w14:paraId="33A0D88B" w14:textId="77777777" w:rsidR="00C01E1A" w:rsidRPr="00C01E1A" w:rsidRDefault="00C01E1A" w:rsidP="00C01E1A">
      <w:pPr>
        <w:rPr>
          <w:lang w:val="es-GT"/>
        </w:rPr>
      </w:pPr>
      <w:proofErr w:type="spellStart"/>
      <w:r w:rsidRPr="00C01E1A">
        <w:rPr>
          <w:lang w:val="es-GT"/>
        </w:rPr>
        <w:t>tiempo_inicio</w:t>
      </w:r>
      <w:proofErr w:type="spellEnd"/>
      <w:r w:rsidRPr="00C01E1A">
        <w:rPr>
          <w:lang w:val="es-GT"/>
        </w:rPr>
        <w:t xml:space="preserve"> = </w:t>
      </w:r>
      <w:proofErr w:type="spellStart"/>
      <w:proofErr w:type="gramStart"/>
      <w:r w:rsidRPr="00C01E1A">
        <w:rPr>
          <w:lang w:val="es-GT"/>
        </w:rPr>
        <w:t>time.time</w:t>
      </w:r>
      <w:proofErr w:type="spellEnd"/>
      <w:r w:rsidRPr="00C01E1A">
        <w:rPr>
          <w:lang w:val="es-GT"/>
        </w:rPr>
        <w:t>()  #</w:t>
      </w:r>
      <w:proofErr w:type="gramEnd"/>
      <w:r w:rsidRPr="00C01E1A">
        <w:rPr>
          <w:lang w:val="es-GT"/>
        </w:rPr>
        <w:t xml:space="preserve"> Marca el inicio del tiempo</w:t>
      </w:r>
    </w:p>
    <w:p w14:paraId="2A9FA170" w14:textId="3CA02B48" w:rsidR="00C01E1A" w:rsidRPr="00C01E1A" w:rsidRDefault="00C01E1A" w:rsidP="00C01E1A">
      <w:pPr>
        <w:rPr>
          <w:lang w:val="es-GT"/>
        </w:rPr>
      </w:pPr>
      <w:proofErr w:type="spellStart"/>
      <w:r w:rsidRPr="00C01E1A">
        <w:rPr>
          <w:lang w:val="es-GT"/>
        </w:rPr>
        <w:t>adivina_el_</w:t>
      </w:r>
      <w:proofErr w:type="gramStart"/>
      <w:r w:rsidRPr="00C01E1A">
        <w:rPr>
          <w:lang w:val="es-GT"/>
        </w:rPr>
        <w:t>numero</w:t>
      </w:r>
      <w:proofErr w:type="spellEnd"/>
      <w:r w:rsidRPr="00C01E1A">
        <w:rPr>
          <w:lang w:val="es-GT"/>
        </w:rPr>
        <w:t>(</w:t>
      </w:r>
      <w:proofErr w:type="spellStart"/>
      <w:proofErr w:type="gramEnd"/>
      <w:r w:rsidRPr="00C01E1A">
        <w:rPr>
          <w:lang w:val="es-GT"/>
        </w:rPr>
        <w:t>numero_secreto</w:t>
      </w:r>
      <w:proofErr w:type="spellEnd"/>
      <w:r w:rsidRPr="00C01E1A">
        <w:rPr>
          <w:lang w:val="es-GT"/>
        </w:rPr>
        <w:t xml:space="preserve">, 5, </w:t>
      </w:r>
      <w:proofErr w:type="spellStart"/>
      <w:r w:rsidRPr="00C01E1A">
        <w:rPr>
          <w:lang w:val="es-GT"/>
        </w:rPr>
        <w:t>tiempo_inicio</w:t>
      </w:r>
      <w:proofErr w:type="spellEnd"/>
      <w:r w:rsidRPr="00C01E1A">
        <w:rPr>
          <w:lang w:val="es-GT"/>
        </w:rPr>
        <w:t>)</w:t>
      </w:r>
    </w:p>
    <w:sectPr w:rsidR="00C01E1A" w:rsidRPr="00C01E1A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335D8" w14:textId="77777777" w:rsidR="00D6482D" w:rsidRDefault="00D6482D" w:rsidP="00E9267F">
      <w:pPr>
        <w:spacing w:after="0" w:line="240" w:lineRule="auto"/>
      </w:pPr>
      <w:r>
        <w:separator/>
      </w:r>
    </w:p>
  </w:endnote>
  <w:endnote w:type="continuationSeparator" w:id="0">
    <w:p w14:paraId="73BFC8C4" w14:textId="77777777" w:rsidR="00D6482D" w:rsidRDefault="00D6482D" w:rsidP="00E92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 Medium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25EF8" w14:textId="77777777" w:rsidR="00D6482D" w:rsidRDefault="00D6482D" w:rsidP="00E9267F">
      <w:pPr>
        <w:spacing w:after="0" w:line="240" w:lineRule="auto"/>
      </w:pPr>
      <w:r>
        <w:separator/>
      </w:r>
    </w:p>
  </w:footnote>
  <w:footnote w:type="continuationSeparator" w:id="0">
    <w:p w14:paraId="6361FB8A" w14:textId="77777777" w:rsidR="00D6482D" w:rsidRDefault="00D6482D" w:rsidP="00E92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5C11E" w14:textId="720DEFCC" w:rsidR="00E9267F" w:rsidRDefault="00206285">
    <w:pPr>
      <w:pStyle w:val="Encabezado"/>
    </w:pPr>
    <w:r>
      <w:rPr>
        <w:noProof/>
      </w:rPr>
      <w:drawing>
        <wp:anchor distT="0" distB="0" distL="114300" distR="114300" simplePos="0" relativeHeight="251682304" behindDoc="1" locked="0" layoutInCell="1" allowOverlap="1" wp14:anchorId="59854AC6" wp14:editId="37E22D74">
          <wp:simplePos x="0" y="0"/>
          <wp:positionH relativeFrom="column">
            <wp:posOffset>-717550</wp:posOffset>
          </wp:positionH>
          <wp:positionV relativeFrom="paragraph">
            <wp:posOffset>-298450</wp:posOffset>
          </wp:positionV>
          <wp:extent cx="1193165" cy="539115"/>
          <wp:effectExtent l="0" t="0" r="6985" b="0"/>
          <wp:wrapNone/>
          <wp:docPr id="175628253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3165" cy="53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BE6523B" wp14:editId="63F2607E">
              <wp:simplePos x="0" y="0"/>
              <wp:positionH relativeFrom="column">
                <wp:posOffset>2508250</wp:posOffset>
              </wp:positionH>
              <wp:positionV relativeFrom="paragraph">
                <wp:posOffset>-282575</wp:posOffset>
              </wp:positionV>
              <wp:extent cx="4082415" cy="594995"/>
              <wp:effectExtent l="0" t="0" r="13335" b="14605"/>
              <wp:wrapNone/>
              <wp:docPr id="295002053" name="Rectángulo: esquinas redondeada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82415" cy="594995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noFill/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B22F285" w14:textId="77777777" w:rsidR="00206285" w:rsidRPr="00C64711" w:rsidRDefault="00206285" w:rsidP="00206285">
                          <w:pPr>
                            <w:jc w:val="center"/>
                            <w:rPr>
                              <w:rFonts w:ascii="Open Sans" w:hAnsi="Open Sans" w:cs="Open Sans"/>
                              <w:b/>
                              <w:bCs/>
                              <w:color w:val="002060"/>
                              <w:sz w:val="26"/>
                              <w:szCs w:val="26"/>
                              <w:lang w:val="es-MX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002060"/>
                              <w:sz w:val="26"/>
                              <w:szCs w:val="26"/>
                              <w:lang w:val="es-MX"/>
                            </w:rPr>
                            <w:t>Desarrollo de aplicaciones web</w:t>
                          </w:r>
                        </w:p>
                        <w:p w14:paraId="46BEAB56" w14:textId="77777777" w:rsidR="00206285" w:rsidRPr="00B20A2D" w:rsidRDefault="00206285" w:rsidP="00206285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bCs/>
                              <w:color w:val="002060"/>
                              <w:sz w:val="14"/>
                              <w:szCs w:val="14"/>
                              <w:lang w:val="es-MX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002060"/>
                              <w:sz w:val="18"/>
                              <w:szCs w:val="18"/>
                              <w:lang w:val="es-MX"/>
                            </w:rPr>
                            <w:t>Informática CTO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3600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BE6523B" id="Rectángulo: esquinas redondeadas 3" o:spid="_x0000_s1026" style="position:absolute;margin-left:197.5pt;margin-top:-22.25pt;width:321.45pt;height:46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" filled="f" strokecolor="white [3212]" strokeweight="2pt">
              <v:textbox inset="0,0,1mm,0">
                <w:txbxContent>
                  <w:p w14:paraId="3B22F285" w14:textId="77777777" w:rsidR="00206285" w:rsidRPr="00C64711" w:rsidRDefault="00206285" w:rsidP="00206285">
                    <w:pPr>
                      <w:jc w:val="center"/>
                      <w:rPr>
                        <w:rFonts w:ascii="Open Sans" w:hAnsi="Open Sans" w:cs="Open Sans"/>
                        <w:b/>
                        <w:bCs/>
                        <w:color w:val="002060"/>
                        <w:sz w:val="26"/>
                        <w:szCs w:val="26"/>
                        <w:lang w:val="es-MX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color w:val="002060"/>
                        <w:sz w:val="26"/>
                        <w:szCs w:val="26"/>
                        <w:lang w:val="es-MX"/>
                      </w:rPr>
                      <w:t>Desarrollo de aplicaciones web</w:t>
                    </w:r>
                  </w:p>
                  <w:p w14:paraId="46BEAB56" w14:textId="77777777" w:rsidR="00206285" w:rsidRPr="00B20A2D" w:rsidRDefault="00206285" w:rsidP="00206285">
                    <w:pPr>
                      <w:jc w:val="center"/>
                      <w:rPr>
                        <w:rFonts w:ascii="Montserrat Medium" w:hAnsi="Montserrat Medium"/>
                        <w:b/>
                        <w:bCs/>
                        <w:color w:val="002060"/>
                        <w:sz w:val="14"/>
                        <w:szCs w:val="14"/>
                        <w:lang w:val="es-MX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color w:val="002060"/>
                        <w:sz w:val="18"/>
                        <w:szCs w:val="18"/>
                        <w:lang w:val="es-MX"/>
                      </w:rPr>
                      <w:t>Informática CTO</w:t>
                    </w:r>
                  </w:p>
                </w:txbxContent>
              </v:textbox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9645261">
    <w:abstractNumId w:val="8"/>
  </w:num>
  <w:num w:numId="2" w16cid:durableId="744649394">
    <w:abstractNumId w:val="6"/>
  </w:num>
  <w:num w:numId="3" w16cid:durableId="435905629">
    <w:abstractNumId w:val="5"/>
  </w:num>
  <w:num w:numId="4" w16cid:durableId="1184636751">
    <w:abstractNumId w:val="4"/>
  </w:num>
  <w:num w:numId="5" w16cid:durableId="1380124972">
    <w:abstractNumId w:val="7"/>
  </w:num>
  <w:num w:numId="6" w16cid:durableId="836576279">
    <w:abstractNumId w:val="3"/>
  </w:num>
  <w:num w:numId="7" w16cid:durableId="399252006">
    <w:abstractNumId w:val="2"/>
  </w:num>
  <w:num w:numId="8" w16cid:durableId="1493567933">
    <w:abstractNumId w:val="1"/>
  </w:num>
  <w:num w:numId="9" w16cid:durableId="593636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46A"/>
    <w:rsid w:val="00034616"/>
    <w:rsid w:val="0006063C"/>
    <w:rsid w:val="0011153B"/>
    <w:rsid w:val="0015074B"/>
    <w:rsid w:val="00206285"/>
    <w:rsid w:val="0029639D"/>
    <w:rsid w:val="00325F21"/>
    <w:rsid w:val="00326F90"/>
    <w:rsid w:val="00356995"/>
    <w:rsid w:val="004F3CB3"/>
    <w:rsid w:val="005833C8"/>
    <w:rsid w:val="006B5417"/>
    <w:rsid w:val="00A238AA"/>
    <w:rsid w:val="00AA1D8D"/>
    <w:rsid w:val="00AB21E1"/>
    <w:rsid w:val="00B47730"/>
    <w:rsid w:val="00C01E1A"/>
    <w:rsid w:val="00CB0664"/>
    <w:rsid w:val="00D6482D"/>
    <w:rsid w:val="00E9267F"/>
    <w:rsid w:val="00F13B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1304C0D"/>
  <w14:defaultImageDpi w14:val="300"/>
  <w15:docId w15:val="{F9972F9E-83CA-4F24-9428-2A482EAF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normal4">
    <w:name w:val="Plain Table 4"/>
    <w:basedOn w:val="Tablanormal"/>
    <w:uiPriority w:val="99"/>
    <w:rsid w:val="006B54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4-nfasis5">
    <w:name w:val="Grid Table 4 Accent 5"/>
    <w:basedOn w:val="Tablanormal"/>
    <w:uiPriority w:val="49"/>
    <w:rsid w:val="006B541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8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336</Words>
  <Characters>1849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 Antonio Hernández Tzoc</cp:lastModifiedBy>
  <cp:revision>7</cp:revision>
  <dcterms:created xsi:type="dcterms:W3CDTF">2013-12-23T23:15:00Z</dcterms:created>
  <dcterms:modified xsi:type="dcterms:W3CDTF">2025-04-23T20:04:00Z</dcterms:modified>
  <cp:category/>
</cp:coreProperties>
</file>